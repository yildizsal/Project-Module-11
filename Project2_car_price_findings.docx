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8C774" w14:textId="77777777" w:rsidR="00A72434" w:rsidRPr="00CB3297" w:rsidRDefault="00000000">
      <w:pPr>
        <w:pStyle w:val="Heading1"/>
        <w:rPr>
          <w:rFonts w:cstheme="majorHAnsi"/>
          <w:color w:val="auto"/>
          <w:sz w:val="24"/>
          <w:szCs w:val="24"/>
        </w:rPr>
      </w:pPr>
      <w:r w:rsidRPr="00CB3297">
        <w:rPr>
          <w:rFonts w:cstheme="majorHAnsi"/>
          <w:color w:val="auto"/>
          <w:sz w:val="24"/>
          <w:szCs w:val="24"/>
        </w:rPr>
        <w:t>Summary of Findings</w:t>
      </w:r>
    </w:p>
    <w:p w14:paraId="3B68A374" w14:textId="77777777" w:rsidR="00A72434" w:rsidRPr="00CB3297" w:rsidRDefault="00000000">
      <w:pPr>
        <w:rPr>
          <w:rFonts w:asciiTheme="majorHAnsi" w:hAnsiTheme="majorHAnsi" w:cstheme="majorHAnsi"/>
          <w:sz w:val="24"/>
          <w:szCs w:val="24"/>
        </w:rPr>
      </w:pPr>
      <w:r w:rsidRPr="00CB3297">
        <w:rPr>
          <w:rFonts w:asciiTheme="majorHAnsi" w:hAnsiTheme="majorHAnsi" w:cstheme="majorHAnsi"/>
          <w:sz w:val="24"/>
          <w:szCs w:val="24"/>
        </w:rPr>
        <w:t>This analysis explores what factors influence the price of a used car. The dataset includes car attributes like year, odometer reading, manufacturer, fuel type, transmission, and more.</w:t>
      </w:r>
    </w:p>
    <w:p w14:paraId="38536BCA" w14:textId="77777777" w:rsidR="00A72434" w:rsidRPr="00CB3297" w:rsidRDefault="00000000">
      <w:pPr>
        <w:pStyle w:val="Heading2"/>
        <w:rPr>
          <w:rFonts w:cstheme="majorHAnsi"/>
          <w:color w:val="auto"/>
          <w:sz w:val="24"/>
          <w:szCs w:val="24"/>
        </w:rPr>
      </w:pPr>
      <w:r w:rsidRPr="00CB3297">
        <w:rPr>
          <w:rFonts w:cstheme="majorHAnsi"/>
          <w:color w:val="auto"/>
          <w:sz w:val="24"/>
          <w:szCs w:val="24"/>
        </w:rPr>
        <w:t>Key Findings</w:t>
      </w:r>
    </w:p>
    <w:p w14:paraId="735AE545" w14:textId="77777777" w:rsidR="00A72434" w:rsidRPr="00CB3297" w:rsidRDefault="00000000">
      <w:pPr>
        <w:rPr>
          <w:rFonts w:asciiTheme="majorHAnsi" w:hAnsiTheme="majorHAnsi" w:cstheme="majorHAnsi"/>
          <w:sz w:val="24"/>
          <w:szCs w:val="24"/>
        </w:rPr>
      </w:pPr>
      <w:r w:rsidRPr="00CB3297">
        <w:rPr>
          <w:rFonts w:asciiTheme="majorHAnsi" w:hAnsiTheme="majorHAnsi" w:cstheme="majorHAnsi"/>
          <w:sz w:val="24"/>
          <w:szCs w:val="24"/>
        </w:rPr>
        <w:t>- The average car price in the dataset is around $18,857, with significant variations.</w:t>
      </w:r>
    </w:p>
    <w:p w14:paraId="011A6D73" w14:textId="77777777" w:rsidR="00A72434" w:rsidRPr="00CB3297" w:rsidRDefault="00000000">
      <w:pPr>
        <w:rPr>
          <w:rFonts w:asciiTheme="majorHAnsi" w:hAnsiTheme="majorHAnsi" w:cstheme="majorHAnsi"/>
          <w:sz w:val="24"/>
          <w:szCs w:val="24"/>
        </w:rPr>
      </w:pPr>
      <w:r w:rsidRPr="00CB3297">
        <w:rPr>
          <w:rFonts w:asciiTheme="majorHAnsi" w:hAnsiTheme="majorHAnsi" w:cstheme="majorHAnsi"/>
          <w:sz w:val="24"/>
          <w:szCs w:val="24"/>
        </w:rPr>
        <w:t>- Cars manufactured in recent years tend to have higher prices.</w:t>
      </w:r>
    </w:p>
    <w:p w14:paraId="6DE57F1C" w14:textId="77777777" w:rsidR="00A72434" w:rsidRPr="00CB3297" w:rsidRDefault="00000000">
      <w:pPr>
        <w:rPr>
          <w:rFonts w:asciiTheme="majorHAnsi" w:hAnsiTheme="majorHAnsi" w:cstheme="majorHAnsi"/>
          <w:sz w:val="24"/>
          <w:szCs w:val="24"/>
        </w:rPr>
      </w:pPr>
      <w:r w:rsidRPr="00CB3297">
        <w:rPr>
          <w:rFonts w:asciiTheme="majorHAnsi" w:hAnsiTheme="majorHAnsi" w:cstheme="majorHAnsi"/>
          <w:sz w:val="24"/>
          <w:szCs w:val="24"/>
        </w:rPr>
        <w:t>- Lower odometer readings correlate with higher prices, indicating consumer preference for less-used vehicles.</w:t>
      </w:r>
    </w:p>
    <w:p w14:paraId="184A4711" w14:textId="77777777" w:rsidR="00A72434" w:rsidRPr="00CB3297" w:rsidRDefault="00000000">
      <w:pPr>
        <w:rPr>
          <w:rFonts w:asciiTheme="majorHAnsi" w:hAnsiTheme="majorHAnsi" w:cstheme="majorHAnsi"/>
          <w:sz w:val="24"/>
          <w:szCs w:val="24"/>
        </w:rPr>
      </w:pPr>
      <w:r w:rsidRPr="00CB3297">
        <w:rPr>
          <w:rFonts w:asciiTheme="majorHAnsi" w:hAnsiTheme="majorHAnsi" w:cstheme="majorHAnsi"/>
          <w:sz w:val="24"/>
          <w:szCs w:val="24"/>
        </w:rPr>
        <w:t>- Transmission type, fuel type, and manufacturer also impact pricing, as different brands and features carry different market values.</w:t>
      </w:r>
    </w:p>
    <w:p w14:paraId="749519C9" w14:textId="77777777" w:rsidR="00A72434" w:rsidRPr="00CB3297" w:rsidRDefault="00000000">
      <w:pPr>
        <w:pStyle w:val="Heading2"/>
        <w:rPr>
          <w:rFonts w:cstheme="majorHAnsi"/>
          <w:color w:val="auto"/>
          <w:sz w:val="24"/>
          <w:szCs w:val="24"/>
        </w:rPr>
      </w:pPr>
      <w:r w:rsidRPr="00CB3297">
        <w:rPr>
          <w:rFonts w:cstheme="majorHAnsi"/>
          <w:color w:val="auto"/>
          <w:sz w:val="24"/>
          <w:szCs w:val="24"/>
        </w:rPr>
        <w:t>Model Performance</w:t>
      </w:r>
    </w:p>
    <w:p w14:paraId="170B2038" w14:textId="77777777" w:rsidR="00A72434" w:rsidRPr="00CB3297" w:rsidRDefault="00000000">
      <w:pPr>
        <w:rPr>
          <w:rFonts w:asciiTheme="majorHAnsi" w:hAnsiTheme="majorHAnsi" w:cstheme="majorHAnsi"/>
          <w:sz w:val="24"/>
          <w:szCs w:val="24"/>
        </w:rPr>
      </w:pPr>
      <w:r w:rsidRPr="00CB3297">
        <w:rPr>
          <w:rFonts w:asciiTheme="majorHAnsi" w:hAnsiTheme="majorHAnsi" w:cstheme="majorHAnsi"/>
          <w:sz w:val="24"/>
          <w:szCs w:val="24"/>
        </w:rPr>
        <w:t>A linear regression model was trained to predict car prices based on available attributes. The model achieved an R² score of 0.47, meaning it explains 47% of the variance in car prices.</w:t>
      </w:r>
    </w:p>
    <w:p w14:paraId="20DFC2E9" w14:textId="77777777" w:rsidR="00A72434" w:rsidRPr="00CB3297" w:rsidRDefault="00000000">
      <w:pPr>
        <w:pStyle w:val="Heading2"/>
        <w:rPr>
          <w:rFonts w:cstheme="majorHAnsi"/>
          <w:color w:val="auto"/>
          <w:sz w:val="24"/>
          <w:szCs w:val="24"/>
        </w:rPr>
      </w:pPr>
      <w:r w:rsidRPr="00CB3297">
        <w:rPr>
          <w:rFonts w:cstheme="majorHAnsi"/>
          <w:color w:val="auto"/>
          <w:sz w:val="24"/>
          <w:szCs w:val="24"/>
        </w:rPr>
        <w:t>Next Steps</w:t>
      </w:r>
    </w:p>
    <w:p w14:paraId="434531D2" w14:textId="77777777" w:rsidR="00A72434" w:rsidRPr="00CB3297" w:rsidRDefault="00000000">
      <w:pPr>
        <w:rPr>
          <w:rFonts w:asciiTheme="majorHAnsi" w:hAnsiTheme="majorHAnsi" w:cstheme="majorHAnsi"/>
          <w:sz w:val="24"/>
          <w:szCs w:val="24"/>
        </w:rPr>
      </w:pPr>
      <w:r w:rsidRPr="00CB3297">
        <w:rPr>
          <w:rFonts w:asciiTheme="majorHAnsi" w:hAnsiTheme="majorHAnsi" w:cstheme="majorHAnsi"/>
          <w:sz w:val="24"/>
          <w:szCs w:val="24"/>
        </w:rPr>
        <w:t>To improve prediction accuracy, more complex models like Random Forest or XGBoost can be used. Additionally, incorporating external market data could enhance results.</w:t>
      </w:r>
    </w:p>
    <w:p w14:paraId="5117FC93" w14:textId="77777777" w:rsidR="00CB3297" w:rsidRDefault="00CB3297"/>
    <w:p w14:paraId="0B13DDA9" w14:textId="77777777" w:rsidR="00CB3297" w:rsidRDefault="00CB3297"/>
    <w:p w14:paraId="5F27D2B7" w14:textId="44B81325" w:rsidR="00CB3297" w:rsidRDefault="00CB3297">
      <w:r>
        <w:t>Salih Yildiz</w:t>
      </w:r>
    </w:p>
    <w:p w14:paraId="35DED133" w14:textId="77777777" w:rsidR="003E56CE" w:rsidRDefault="003E56CE"/>
    <w:p w14:paraId="35F8D869" w14:textId="3928BD6A" w:rsidR="003E56CE" w:rsidRDefault="003E56CE">
      <w:r w:rsidRPr="003E56CE">
        <w:t>https://github.com/yildizsal/Project-Module-11.git</w:t>
      </w:r>
    </w:p>
    <w:sectPr w:rsidR="003E56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612960">
    <w:abstractNumId w:val="8"/>
  </w:num>
  <w:num w:numId="2" w16cid:durableId="1420129817">
    <w:abstractNumId w:val="6"/>
  </w:num>
  <w:num w:numId="3" w16cid:durableId="1546716602">
    <w:abstractNumId w:val="5"/>
  </w:num>
  <w:num w:numId="4" w16cid:durableId="54210246">
    <w:abstractNumId w:val="4"/>
  </w:num>
  <w:num w:numId="5" w16cid:durableId="224072341">
    <w:abstractNumId w:val="7"/>
  </w:num>
  <w:num w:numId="6" w16cid:durableId="280959303">
    <w:abstractNumId w:val="3"/>
  </w:num>
  <w:num w:numId="7" w16cid:durableId="449016113">
    <w:abstractNumId w:val="2"/>
  </w:num>
  <w:num w:numId="8" w16cid:durableId="1784492310">
    <w:abstractNumId w:val="1"/>
  </w:num>
  <w:num w:numId="9" w16cid:durableId="155800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6CE"/>
    <w:rsid w:val="009A2AD1"/>
    <w:rsid w:val="00A72434"/>
    <w:rsid w:val="00AA1D8D"/>
    <w:rsid w:val="00B47730"/>
    <w:rsid w:val="00CB0664"/>
    <w:rsid w:val="00CB32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B61C1"/>
  <w14:defaultImageDpi w14:val="300"/>
  <w15:docId w15:val="{2FF50CB9-049F-4972-9A33-BE24EC3A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SALIH YILDIZ</cp:lastModifiedBy>
  <cp:revision>3</cp:revision>
  <dcterms:created xsi:type="dcterms:W3CDTF">2013-12-23T23:15:00Z</dcterms:created>
  <dcterms:modified xsi:type="dcterms:W3CDTF">2025-02-10T05:55:00Z</dcterms:modified>
  <cp:category/>
</cp:coreProperties>
</file>